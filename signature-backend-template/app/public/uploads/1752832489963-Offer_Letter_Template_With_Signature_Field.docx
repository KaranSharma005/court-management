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F" w:rsidRDefault="00151DF4">
      <w:pPr>
        <w:pStyle w:val="Title"/>
      </w:pPr>
      <w:r>
        <w:t>Employment Offer Letter</w:t>
      </w:r>
    </w:p>
    <w:p w:rsidR="00A1726F" w:rsidRDefault="00151DF4">
      <w:pPr>
        <w:pStyle w:val="Heading1"/>
      </w:pPr>
      <w:r>
        <w:t>Employee Information</w:t>
      </w:r>
    </w:p>
    <w:p w:rsidR="00A1726F" w:rsidRDefault="00151DF4">
      <w:r>
        <w:t>Candidate Name: {name}</w:t>
      </w:r>
    </w:p>
    <w:p w:rsidR="00A1726F" w:rsidRDefault="00151DF4">
      <w:r>
        <w:t>Position Offered: {position}</w:t>
      </w:r>
    </w:p>
    <w:p w:rsidR="00A1726F" w:rsidRDefault="00151DF4">
      <w:r>
        <w:t>Start Date: {</w:t>
      </w:r>
      <w:proofErr w:type="spellStart"/>
      <w:r>
        <w:t>start_date</w:t>
      </w:r>
      <w:proofErr w:type="spellEnd"/>
      <w:r>
        <w:t>}</w:t>
      </w:r>
    </w:p>
    <w:p w:rsidR="00A1726F" w:rsidRDefault="00151DF4">
      <w:r>
        <w:t>Location: {location}</w:t>
      </w:r>
    </w:p>
    <w:p w:rsidR="00A1726F" w:rsidRDefault="00151DF4">
      <w:r>
        <w:t>Reporting Time: {</w:t>
      </w:r>
      <w:proofErr w:type="spellStart"/>
      <w:r>
        <w:t>reporting_time</w:t>
      </w:r>
      <w:proofErr w:type="spellEnd"/>
      <w:r>
        <w:t>}</w:t>
      </w:r>
    </w:p>
    <w:p w:rsidR="00896CB4" w:rsidRDefault="00896CB4">
      <w:r>
        <w:t>Company name : {company_name}</w:t>
      </w:r>
    </w:p>
    <w:p w:rsidR="00A1726F" w:rsidRDefault="00151DF4">
      <w:pPr>
        <w:pStyle w:val="Heading1"/>
      </w:pPr>
      <w:r>
        <w:t>Job Description &amp; Responsibilities</w:t>
      </w:r>
    </w:p>
    <w:p w:rsidR="00A1726F" w:rsidRDefault="00151DF4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A1726F" w:rsidRDefault="00151DF4">
      <w:r>
        <w:br/>
      </w:r>
    </w:p>
    <w:p w:rsidR="00A1726F" w:rsidRDefault="00792A72">
      <w:r>
        <w:t>Signature: {</w:t>
      </w:r>
      <w:r w:rsidR="00A13F60">
        <w:t>%image:</w:t>
      </w:r>
      <w:bookmarkStart w:id="0" w:name="_GoBack"/>
      <w:bookmarkEnd w:id="0"/>
      <w:r>
        <w:t>s</w:t>
      </w:r>
      <w:r w:rsidR="00151DF4">
        <w:t>ignature}</w:t>
      </w:r>
    </w:p>
    <w:p w:rsidR="00A1726F" w:rsidRDefault="00151DF4">
      <w:r>
        <w:t>Authorized Signatory</w:t>
      </w:r>
    </w:p>
    <w:sectPr w:rsidR="00A1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F4"/>
    <w:rsid w:val="0029639D"/>
    <w:rsid w:val="00326F90"/>
    <w:rsid w:val="00792A72"/>
    <w:rsid w:val="00896CB4"/>
    <w:rsid w:val="00A13F60"/>
    <w:rsid w:val="00A17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F6A1F"/>
  <w14:defaultImageDpi w14:val="300"/>
  <w15:docId w15:val="{A239578C-9729-4C76-B57D-6A13C34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88C01-90FF-410D-9B87-B3DA1DEE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9</cp:revision>
  <dcterms:created xsi:type="dcterms:W3CDTF">2013-12-23T23:15:00Z</dcterms:created>
  <dcterms:modified xsi:type="dcterms:W3CDTF">2025-07-15T07:02:00Z</dcterms:modified>
  <cp:category/>
</cp:coreProperties>
</file>