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26F" w:rsidRDefault="00151DF4">
      <w:pPr>
        <w:pStyle w:val="Title"/>
      </w:pPr>
      <w:r>
        <w:t>Employment Offer Letter</w:t>
      </w:r>
    </w:p>
    <w:p w:rsidR="00A1726F" w:rsidRDefault="00151DF4">
      <w:pPr>
        <w:pStyle w:val="Heading1"/>
      </w:pPr>
      <w:r>
        <w:t>Employee Information</w:t>
      </w:r>
    </w:p>
    <w:p w:rsidR="00A1726F" w:rsidRDefault="00151DF4">
      <w:r>
        <w:t xml:space="preserve">Candidate Name: Candidate 5</w:t>
      </w:r>
    </w:p>
    <w:p w:rsidR="00A1726F" w:rsidRDefault="00151DF4">
      <w:r>
        <w:t xml:space="preserve">Position Offered: Software Engineer Level 5</w:t>
      </w:r>
    </w:p>
    <w:p w:rsidR="00A1726F" w:rsidRDefault="00151DF4">
      <w:r>
        <w:t xml:space="preserve">Start Date: 2025-08-05</w:t>
      </w:r>
      <w:proofErr w:type="spellStart"/>
      <w:r>
        <w:t/>
      </w:r>
      <w:proofErr w:type="spellEnd"/>
      <w:r>
        <w:t/>
      </w:r>
    </w:p>
    <w:p w:rsidR="00A1726F" w:rsidRDefault="00151DF4">
      <w:r>
        <w:t xml:space="preserve">Location: Office 5, Tech Park</w:t>
      </w:r>
    </w:p>
    <w:p w:rsidR="00A1726F" w:rsidRDefault="00151DF4">
      <w:r>
        <w:t xml:space="preserve">Reporting Time: 10:00 AM</w:t>
      </w:r>
      <w:proofErr w:type="spellStart"/>
      <w:r>
        <w:t/>
      </w:r>
      <w:proofErr w:type="spellEnd"/>
      <w:r>
        <w:t/>
      </w:r>
    </w:p>
    <w:p w:rsidR="00896CB4" w:rsidRDefault="00896CB4">
      <w:r>
        <w:t xml:space="preserve">Company name : Tech Solutions Pvt Ltd</w:t>
      </w:r>
    </w:p>
    <w:p w:rsidR="00A1726F" w:rsidRDefault="00151DF4">
      <w:pPr>
        <w:pStyle w:val="Heading1"/>
      </w:pPr>
      <w:r>
        <w:t>Job Description &amp; Responsibilities</w:t>
      </w:r>
    </w:p>
    <w:p w:rsidR="00A1726F" w:rsidRDefault="00151DF4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Integer </w:t>
      </w:r>
      <w:proofErr w:type="spellStart"/>
      <w:r>
        <w:t>nec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libero. </w:t>
      </w:r>
      <w:proofErr w:type="spellStart"/>
      <w:r>
        <w:t>Sed</w:t>
      </w:r>
      <w:proofErr w:type="spellEnd"/>
      <w:r>
        <w:t xml:space="preserve"> cursus ante </w:t>
      </w:r>
      <w:proofErr w:type="spellStart"/>
      <w:r>
        <w:t>dapibus</w:t>
      </w:r>
      <w:proofErr w:type="spellEnd"/>
      <w:r>
        <w:t xml:space="preserve"> diam.</w:t>
      </w:r>
    </w:p>
    <w:p w:rsidR="00A1726F" w:rsidRDefault="00151DF4">
      <w:r>
        <w:br/>
      </w:r>
    </w:p>
    <w:p w:rsidR="00A1726F" w:rsidRDefault="00792A72">
      <w:r>
        <w:drawing>
          <wp:inline distT="0" distB="0" distL="0" distR="0">
            <wp:extent cx="1428750" cy="47625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3F60">
        <w:t/>
      </w:r>
      <w:r>
        <w:t/>
      </w:r>
      <w:r w:rsidR="00151DF4">
        <w:t/>
      </w:r>
    </w:p>
    <w:p w:rsidR="00A1726F" w:rsidRDefault="00151DF4">
      <w:r>
        <w:t>Authorized Signatory</w:t>
      </w:r>
    </w:p>
    <w:sectPr w:rsidR="00A172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51DF4"/>
    <w:rsid w:val="0029639D"/>
    <w:rsid w:val="00326F90"/>
    <w:rsid w:val="00792A72"/>
    <w:rsid w:val="00896CB4"/>
    <w:rsid w:val="00A13F60"/>
    <w:rsid w:val="00A1726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8F6A1F"/>
  <w14:defaultImageDpi w14:val="300"/>
  <w15:docId w15:val="{A239578C-9729-4C76-B57D-6A13C347C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_generated_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B88C01-90FF-410D-9B87-B3DA1DEE9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9</cp:revision>
  <dcterms:created xsi:type="dcterms:W3CDTF">2013-12-23T23:15:00Z</dcterms:created>
  <dcterms:modified xsi:type="dcterms:W3CDTF">2025-07-15T07:02:00Z</dcterms:modified>
  <cp:category/>
</cp:coreProperties>
</file>